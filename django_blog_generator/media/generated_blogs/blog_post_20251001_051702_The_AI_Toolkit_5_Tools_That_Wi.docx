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Complete Guide to The AI Toolkit: 5 Tools That Will Cut Your SEO Time in Half</w:t>
      </w:r>
    </w:p>
    <w:p>
      <w:pPr>
        <w:pStyle w:val="Heading1"/>
      </w:pPr>
      <w:r>
        <w:t>Introduction</w:t>
      </w:r>
    </w:p>
    <w:p>
      <w:r>
        <w:t>The AI Toolkit: 5 Tools That Will Cut Your SEO Time in Half is an important topic that deserves comprehensive coverage. In this guide, we'll explore everything you need to know about The AI Toolkit: 5 Tools That Will Cut Your SEO Time in Half.</w:t>
      </w:r>
    </w:p>
    <w:p>
      <w:pPr>
        <w:pStyle w:val="Heading1"/>
      </w:pPr>
      <w:r>
        <w:t>What is The AI Toolkit: 5 Tools That Will Cut Your SEO Time in Half?</w:t>
      </w:r>
    </w:p>
    <w:p>
      <w:r>
        <w:t>The AI Toolkit: 5 Tools That Will Cut Your SEO Time in Half represents a significant area of interest for many people. Understanding the fundamentals is crucial for success.</w:t>
      </w:r>
    </w:p>
    <w:p>
      <w:pPr>
        <w:pStyle w:val="Heading1"/>
      </w:pPr>
      <w:r>
        <w:t>Key Benefits of The AI Toolkit: 5 Tools That Will Cut Your SEO Time in Half</w:t>
      </w:r>
    </w:p>
    <w:p>
      <w:pPr>
        <w:pStyle w:val="ListNumber"/>
      </w:pPr>
      <w:r>
        <w:t>Improved Understanding: Learn the core concepts</w:t>
      </w:r>
    </w:p>
    <w:p>
      <w:pPr>
        <w:pStyle w:val="ListNumber"/>
      </w:pPr>
      <w:r>
        <w:t>Practical Application: Apply knowledge effectively</w:t>
      </w:r>
    </w:p>
    <w:p>
      <w:pPr>
        <w:pStyle w:val="ListNumber"/>
      </w:pPr>
      <w:r>
        <w:t>Best Practices: Follow proven methods</w:t>
      </w:r>
    </w:p>
    <w:p>
      <w:pPr>
        <w:pStyle w:val="ListNumber"/>
      </w:pPr>
      <w:r>
        <w:t>Avoid Common Mistakes: Learn from others' experiences</w:t>
      </w:r>
    </w:p>
    <w:p>
      <w:pPr>
        <w:pStyle w:val="Heading1"/>
      </w:pPr>
      <w:r>
        <w:t>Getting Started with The AI Toolkit: 5 Tools That Will Cut Your SEO Time in Half</w:t>
      </w:r>
    </w:p>
    <w:p>
      <w:pPr>
        <w:pStyle w:val="Heading2"/>
      </w:pPr>
      <w:r>
        <w:t>Step 1: Foundation</w:t>
      </w:r>
    </w:p>
    <w:p>
      <w:r>
        <w:t>Start by understanding the basics of The AI Toolkit: 5 Tools That Will Cut Your SEO Time in Half.</w:t>
      </w:r>
    </w:p>
    <w:p>
      <w:pPr>
        <w:pStyle w:val="Heading2"/>
      </w:pPr>
      <w:r>
        <w:t>Step 2: Planning</w:t>
      </w:r>
    </w:p>
    <w:p>
      <w:r>
        <w:t>Create a clear plan for implementing The AI Toolkit: 5 Tools That Will Cut Your SEO Time in Half.</w:t>
      </w:r>
    </w:p>
    <w:p>
      <w:pPr>
        <w:pStyle w:val="Heading2"/>
      </w:pPr>
      <w:r>
        <w:t>Step 3: Implementation</w:t>
      </w:r>
    </w:p>
    <w:p>
      <w:r>
        <w:t>Put your knowledge into practice.</w:t>
      </w:r>
    </w:p>
    <w:p>
      <w:pPr>
        <w:pStyle w:val="Heading1"/>
      </w:pPr>
      <w:r>
        <w:t>Advanced Concepts</w:t>
      </w:r>
    </w:p>
    <w:p>
      <w:r>
        <w:t>For those ready to go deeper, consider these advanced aspects of The AI Toolkit: 5 Tools That Will Cut Your SEO Time in Half.</w:t>
      </w:r>
    </w:p>
    <w:p>
      <w:pPr>
        <w:pStyle w:val="Heading1"/>
      </w:pPr>
      <w:r>
        <w:t>Best Practices</w:t>
      </w:r>
    </w:p>
    <w:p>
      <w:pPr>
        <w:pStyle w:val="ListNumber"/>
      </w:pPr>
      <w:r>
        <w:t>Always start with solid fundamentals</w:t>
      </w:r>
    </w:p>
    <w:p>
      <w:pPr>
        <w:pStyle w:val="ListNumber"/>
      </w:pPr>
      <w:r>
        <w:t>Practice regularly</w:t>
      </w:r>
    </w:p>
    <w:p>
      <w:pPr>
        <w:pStyle w:val="ListNumber"/>
      </w:pPr>
      <w:r>
        <w:t>Stay updated with latest developments</w:t>
      </w:r>
    </w:p>
    <w:p>
      <w:pPr>
        <w:pStyle w:val="ListNumber"/>
      </w:pPr>
      <w:r>
        <w:t>Learn from experts in the field</w:t>
      </w:r>
    </w:p>
    <w:p>
      <w:pPr>
        <w:pStyle w:val="Heading1"/>
      </w:pPr>
      <w:r>
        <w:t>Common Challenges and Solutions</w:t>
      </w:r>
    </w:p>
    <w:p>
      <w:pPr>
        <w:pStyle w:val="Heading2"/>
      </w:pPr>
      <w:r>
        <w:t>Challenge 1: Getting Started</w:t>
      </w:r>
    </w:p>
    <w:p>
      <w:pPr>
        <w:pStyle w:val="ListBullet"/>
      </w:pPr>
      <w:r>
        <w:t>Solution*: Begin with small, manageable steps.</w:t>
      </w:r>
    </w:p>
    <w:p>
      <w:pPr>
        <w:pStyle w:val="Heading2"/>
      </w:pPr>
      <w:r>
        <w:t>Challenge 2: Staying Consistent</w:t>
      </w:r>
    </w:p>
    <w:p>
      <w:pPr>
        <w:pStyle w:val="ListBullet"/>
      </w:pPr>
      <w:r>
        <w:t>Solution*: Create a regular routine.</w:t>
      </w:r>
    </w:p>
    <w:p>
      <w:pPr>
        <w:pStyle w:val="Heading1"/>
      </w:pPr>
      <w:r>
        <w:t>Conclusion</w:t>
      </w:r>
    </w:p>
    <w:p>
      <w:r>
        <w:t>The AI Toolkit: 5 Tools That Will Cut Your SEO Time in Half is a valuable skill worth developing. By following the guidelines in this post, you'll be well on your way to mastery.</w:t>
      </w:r>
    </w:p>
    <w:p>
      <w:r>
        <w:t>Remember to practice regularly and stay committed to continuous learning.</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