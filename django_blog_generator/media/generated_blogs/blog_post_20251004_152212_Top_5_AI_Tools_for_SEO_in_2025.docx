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```json</w:t>
      </w:r>
    </w:p>
    <w:p>
      <w:r>
        <w:t>{</w:t>
      </w:r>
    </w:p>
    <w:p>
      <w:r>
        <w:t>"blog_post": {</w:t>
      </w:r>
    </w:p>
    <w:p>
      <w:r>
        <w:t>"title": "Top 5 AI Tools for SEO in 2025.",</w:t>
      </w:r>
    </w:p>
    <w:p>
      <w:r>
        <w:t>"content": "&lt;h1&gt;Top 5 AI Tools for SEO in 2025.&lt;/h1&gt;\n\n&lt;p&gt;The world of Search Engine Optimization (SEO) is in a constant state of flux, but the last few years have felt less like a gentle current and more like a tidal wave. At the heart of this transformation is Artificial Intelligence. What was once a futuristic buzzword is now the engine powering the most effective SEO strategies. As we look towards 2025, leveraging AI is no longer a competitive advantage—it's a fundamental requirement for survival and growth in the digital landscape.&lt;/p&gt;\n\n&lt;p&gt;Gone are the days of manually sifting through spreadsheets of keywords and painstakingly analyzing competitor backlinks one by one. Today's SEO professionals are armed with sophisticated AI tools that can analyze vast datasets, predict market trends, automate tedious tasks, and generate high-quality content at an unprecedented scale. Google itself is leaning heavily into AI with its Search Generative Experience (SGE) and increasingly complex algorithms, making it essential for marketers to fight fire with fire.&lt;/p&gt;\n\n&lt;p&gt;But with a new AI tool launching seemingly every week, how do you separate the game-changers from the gimmicks? This guide cuts through the noise. We've analyzed the market, tested the platforms, and identified the definitive &lt;strong&gt;Top 5 AI Tools for SEO in 2025&lt;/strong&gt;. These are the platforms that will not only streamline your workflow but will empower you to build more resilient, effective, and data-driven SEO strategies that deliver measurable results.&lt;/p&gt;\n\n&lt;h2&gt;The AI Revolution in SEO: Why It's No Longer Optional&lt;/h2&gt;\n\n&lt;p&gt;To understand where we're going, it's crucial to appreciate how far we've come. SEO used to be a game of rules and reverse-engineering. You'd identify keywords, stuff them onto a page, build some links, and wait. Today, search engines like Google operate on a far more sophisticated level, prioritizing user intent, content quality, and contextual relevance—all areas where AI excels.&lt;/p&gt;\n\n&lt;p&gt;AI is fundamentally reshaping the three pillars of SEO:&lt;/p&gt;\n&lt;ul&gt;\n    &lt;li&gt;&lt;strong&gt;Content:&lt;/strong&gt; AI can analyze thousands of top-ranking pages in seconds to determine what topics, subtopics, keywords, and questions your content must address to be competitive. It can then help generate drafts, outlines, and even entire articles, freeing up human creators to focus on strategy, creativity, and unique insights.&lt;/li&gt;\n    &lt;li&gt;&lt;strong&gt;Technical SEO:&lt;/strong&gt; AI-powered crawlers can audit websites with incredible speed and accuracy, identifying issues like broken links, slow page speed, and improper schema markup. Some advanced tools can even implement these fixes automatically, saving countless hours of development time.&lt;/li&gt;\n    &lt;li&gt;&lt;strong&gt;Link Building &amp; Authority:&lt;/strong&gt; AI algorithms can analyze competitor backlink profiles to identify high-value opportunities, vet potential link prospects for quality and relevance, and even assist in personalizing outreach emails to increase success rates.&lt;/li&gt;\n&lt;/ul&gt;\n&lt;p&gt;As Google continues to integrate its own AI, like the Multitask Unified Model (MUM) and the upcoming SGE, the search results page is becoming more dynamic and answer-oriented. To rank in 2025, your content must not only be optimized for keywords but also structured to directly answer complex user queries. This is where AI tools become indispensable partners, helping you understand and cater to this new search paradigm.&lt;/p&gt;\n\n&lt;h2&gt;How We Chose the Top 5 AI SEO Tools for 2025&lt;/h2&gt;\n&lt;p&gt;Our selection process was rigorous. We didn't just look for tools with the most features; we focused on platforms that deliver tangible impact and are positioned to lead the pack in the coming year. Our criteria included:&lt;/p&gt;\n&lt;ul&gt;\n    &lt;li&gt;&lt;strong&gt;Core AI Capabilities:&lt;/strong&gt; The sophistication and effectiveness of the underlying AI technology.&lt;/li&gt;\n    &lt;li&gt;&lt;strong&gt;Practical Impact:&lt;/strong&gt; How the tool directly improves rankings, traffic, and efficiency.&lt;/li&gt;\n    &lt;li&gt;&lt;strong&gt;Integration &amp; Workflow:&lt;/strong&gt; How well the tool fits into a modern SEO workflow and integrates with other essential platforms.&lt;/li&gt;\n    &lt;li&gt;&lt;strong&gt;User Experience (UX):&lt;/strong&gt; The ease of use and the clarity of the data presented.&lt;/li&gt;\n    &lt;li&gt;&lt;strong&gt;Future-Readiness:&lt;/strong&gt; The company's commitment to innovation and adapting to the evolving search landscape.&lt;/li&gt;\n&lt;/ul&gt;\n\n&lt;hr&gt;\n\n&lt;h2&gt;The Definitive List: Top 5 AI Tools for SEO in 2025&lt;/h2&gt;\n\n&lt;h3&gt;1. Surfer SEO: The Content Intelligence Powerhouse&lt;/h3&gt;\n&lt;p&gt;When it comes to on-page SEO and content optimization, &lt;a href=\"https://surferseo.com/\" target=\"blank\"&gt;Surfer SEO&lt;/a&gt; has firmly established itself as an industry leader. It's more than just a keyword density checker; it's a comprehensive content intelligence platform that uses AI to deconstruct the top-ranking pages for any given query and provide a data-driven blueprint for creating content that deserves to rank.&lt;/p&gt;\n\n&lt;h4&gt;Key AI-Powered Features:&lt;/h4&gt;\n&lt;ul&gt;\n    &lt;li&gt;&lt;strong&gt;Content Editor:&lt;/strong&gt; This is Surfer's flagship feature. It provides real-time feedback on your writing, scoring your content based on hundreds of on-page factors, including keyword usage, heading structure, word count, and readability. It feels like having an SEO expert looking over your shoulder.&lt;/li&gt;\n    &lt;li&gt;&lt;strong&gt;SERP Analyzer:&lt;/strong&gt; With a single click, Surfer analyzes the top 50+ results for your target keyword, revealing common patterns in word count, keyword density, page speed, and backlink profiles. This takes the guesswork out of understanding what Google wants to see.&lt;/li&gt;\n    &lt;li&gt;&lt;strong&gt;AI Outline Generator:&lt;/strong&gt; Struggling with writer's block? Surfer's AI can generate a comprehensive content outline, complete with unique headings and potential questions to answer, based on what's already ranking.&lt;/li&gt;\n    &lt;li&gt;&lt;strong&gt;Grow Flow:&lt;/strong&gt; A newer feature that acts as a personalized SEO strategist. Grow Flow uses AI to analyze your domain and provides weekly, easy-to-implement tasks, such as adding internal links to specific pages or writing new articles on untapped keywords.&lt;/li&gt;\n&lt;/ul&gt;\n\n&lt;h4&gt;Who It's For:&lt;/h4&gt;\n&lt;p&gt;Content marketers, SEO agencies, freelance writers, and anyone responsible for creating and optimizing website content. It's invaluable for ensuring every piece of content published is primed for search visibility from day one.&lt;/p&gt;\n\n&lt;h4&gt;Pros &amp; Cons:&lt;/h4&gt;\n&lt;ul&gt;\n    &lt;li&gt;&lt;strong&gt;Pros:&lt;/strong&gt; Highly actionable data, excellent user interface, strong integration with tools like &lt;a href=\"https://jasper.ai/\" target=\"blank\"&gt;Jasper&lt;/a&gt; and Google Docs, reduces content planning time significantly.&lt;/li&gt;\n    &lt;li&gt;&lt;strong&gt;Cons:&lt;/strong&gt; Can be expensive for solo users, and it's easy to become overly reliant on hitting a specific score rather than focusing on overall content quality and narrative.&lt;/li&gt;\n&lt;/ul&gt;\n\n&lt;h4&gt;2025 Outlook:&lt;/h4&gt;\n&lt;p&gt;As Google's algorithms get better at understanding content quality and topical authority, Surfer's ability to provide a data-backed roadmap for creating comprehensive content will become even more critical. Expect them to deepen their AI capabilities, offering more predictive insights into what will rank tomorrow, not just what ranks today.&lt;/p&gt;\n\n\n&lt;h3&gt;2. ChatGPT-4o (and its contemporaries): The Generative Content Engine&lt;/h3&gt;\n&lt;p&gt;It's impossible to discuss AI in SEO without mentioning the tool that brought generative AI to the masses. While many know &lt;a href=\"https://openai.com/chatgpt/\" target=\"blank\"&gt;ChatGPT&lt;/a&gt; as a general-purpose chatbot, its application in SEO is profound and transformative. The latest models, like GPT-4o, are capable of producing nuanced, well-structured, and often human-quality text, making them indispensable for scaling content production.&lt;/p&gt;\n\n&lt;h4&gt;Key AI-Powered Features for SEO:&lt;/h4&gt;\n&lt;ul&gt;\n    &lt;li&gt;&lt;strong&gt;Content Generation at Scale:&lt;/strong&gt; From blog post drafts and product descriptions to FAQ sections and social media updates, ChatGPT can generate content in seconds. The key is providing detailed, well-structured prompts.&lt;/li&gt;\n    &lt;li&gt;&lt;strong&gt;Keyword Clustering and Ideation:&lt;/strong&gt; Feed ChatGPT a list of seed keywords, and it can group them into logical topic clusters, suggest long-tail variations, and brainstorm article ideas for each cluster.&lt;/li&gt;\n    &lt;li&gt;&lt;strong&gt;Meta Data Creation:&lt;/strong&gt; One of the most tedious SEO tasks is writing unique meta titles and descriptions. ChatGPT can generate dozens of compelling, character-count-aware options in an instant.&lt;/li&gt;\n    &lt;li&gt;&lt;strong&gt;Schema Markup Generation:&lt;/strong&gt; Need to create JSON-LD schema for an article, recipe, or product? Describe what you need, and ChatGPT can write the code for you, minimizing errors and saving significant time.&lt;/li&gt;\n&lt;/ul&gt;\n\n&lt;h4&gt;Who It's For:&lt;/h4&gt;\n&lt;p&gt;Virtually everyone in digital marketing. From solo bloggers to large enterprise SEO teams, ChatGPT acts as a powerful assistant that can 10x productivity across the board.&lt;/p&gt;\n\n&lt;h4&gt;Pros &amp; Cons:&lt;/h4&gt;\n&lt;ul&gt;\n    &lt;li&gt;&lt;strong&gt;Pros:&lt;/strong&gt; Incredibly versatile, fast, and cost-effective. Continuously improving with new models. Excellent for brainstorming and overcoming writer's block.&lt;/li&gt;\n    &lt;li&gt;&lt;strong&gt;Cons:&lt;/strong&gt; Can sometimes produce generic or factually inaccurate content (requires human oversight and editing). Over-reliance can lead to a loss of brand voice. Google's policies target unhelpful, low-quality AI content, so quality control is paramount.&lt;/li&gt;\n&lt;/ul&gt;\n\n&lt;h4&gt;2025 Outlook:&lt;/h4&gt;\n&lt;p&gt;Generative AI is the new foundation of content creation. In 2025, the focus will shift from simply using these tools to mastering them. The ability to craft sophisticated prompts (prompt engineering) will become a core SEO skill. Expect tighter integrations with other SEO platforms, allowing for seamless workflows from keyword research directly to AI-assisted content creation.&lt;/p&gt;\n\n\n&lt;h3&gt;3. Semrush: The All-in-One AI-Enhanced SEO Suite&lt;/h3&gt;\n&lt;p&gt;&lt;a href=\"https://www.semrush.com/\" target=\"blank\"&gt;Semrush&lt;/a&gt; has long been a titan in the SEO software space, but its aggressive integration of AI has kept it at the forefront of the industry. It's not a single AI tool but a comprehensive suite where AI enhances nearly every feature, from keyword research to competitive analysis and content marketing.&lt;/p&gt;\n\n&lt;h4&gt;Key AI-Powered Features:&lt;/h4&gt;\n&lt;ul&gt;\n    &lt;li&gt;&lt;strong&gt;ContentShake AI:&lt;/strong&gt; This app within Semrush helps you generate content ideas based on your competitors and your existing content. It can then create full articles with a single click, which you can then refine and optimize.&lt;/li&gt;\n    &lt;li&gt;&lt;strong&gt;Keyword Magic Tool &amp; Intent Analysis:&lt;/strong&gt; Semrush uses AI to analyze search intent (informational, navigational, commercial, transactional) for millions of keywords, helping you target the right audience at the right stage of the buyer's journey.&lt;/li&gt;\n    &lt;li&gt;&lt;strong&gt;Position Tracking &amp; SERP Feature Analysis:&lt;/strong&gt; The platform uses AI to monitor SERP volatility and identify which SERP features (like featured snippets, People Also Ask, and video carousels) are most prevalent for your target keywords, revealing new optimization opportunities.&lt;/li&gt;\n    &lt;li&gt;&lt;strong&gt;AI Writing Assistant:&lt;/strong&gt; Similar to Surfer's Content Editor, this tool provides real-time recommendations to improve the SEO, readability, and tone of voice of your content directly within Google Docs or WordPress.&lt;/li&gt;\n&lt;/ul&gt;\n\n&lt;h4&gt;Who It's For:&lt;/h4&gt;\n&lt;p&gt;SEO professionals, marketing agencies, and businesses that need a single, powerful platform to manage all aspects of their online visibility. It's the Swiss Army knife of SEO, now supercharged with AI.&lt;/p&gt;\n\n&lt;h4&gt;Pros &amp; Cons:&lt;/h4&gt;\n&lt;ul&gt;\n    &lt;li&gt;&lt;strong&gt;Pros:&lt;/strong&gt; An incredibly comprehensive feature set, excellent competitive analysis tools, vast amounts of data, and strong AI integration across the platform.&lt;/li&gt;\n    &lt;li&gt;&lt;strong&gt;Cons:&lt;/strong&gt; Can be overwhelming for beginners due to the sheer number of tools. The subscription cost is one of the highest in the market.&lt;/li&gt;\n&lt;/ul&gt;\n\n&lt;h4&gt;2025 Outlook:&lt;/h4&gt;\n&lt;p&gt;Semrush will likely continue to embed AI deeper into its core offerings. Look for more predictive analytics—for example, forecasting the potential traffic gain from ranking for a specific keyword or predicting which content formats will perform best in the near future. Its strength lies in connecting AI insights across the entire SEO spectrum.&lt;/p&gt;\n\n\n&lt;h3&gt;4. MarketMuse: The AI Content Strategy and Auditing Platform&lt;/h3&gt;\n&lt;p&gt;While other tools focus on optimizing a single page, &lt;a href=\"https://www.marketmuse.com/\" target=\"blank\"&gt;MarketMuse&lt;/a&gt; uses AI to help you plan and execute your entire content strategy. It excels at identifying topical gaps in your website, building content clusters to establish authority, and ensuring your content efforts are aligned with your business goals.&lt;/p&gt;\n\n&lt;h4&gt;Key AI-Powered Features:&lt;/h4&gt;\n&lt;ul&gt;\n    &lt;li&gt;&lt;strong&gt;Content Inventory &amp; Auditing:&lt;/strong&gt; MarketMuse connects to your site and uses AI to inventory all your content, scoring each page for its quality and topical coverage. It then provides recommendations for what to update, merge, or delete.&lt;/li&gt;\n    &lt;li&gt;&lt;strong&gt;Topic Modeling:&lt;/strong&gt; Its patented AI analyzes your topic and builds a comprehensive "topic model,\" identifying all the related subtopics, questions, and entities you need to cover to be seen as an expert by search engines.&lt;/li&gt;\n    &lt;li&gt;&lt;strong&gt;Content Briefs:&lt;/strong&gt; MarketMuse generates some of the most detailed content briefs in the industry, providing a deep structure for writers that includes subheadings, questions to answer, internal and external linking suggestions, and KPIs to target.&lt;/li&gt;\n    &lt;li&gt;&lt;strong&gt;Competitive Content Analysis:&lt;/strong&gt; The platform provides a visual heat map showing how your content coverage on a topic compares to your top 20 competitors, instantly revealing your strengths and weaknesses.&lt;/li&gt;\n&lt;/ul&gt;\n\n&lt;h4&gt;Who It's For:&lt;/h4&gt;\n&lt;p&gt;Enterprise-level SEO teams, content strategists, and medium-to-large businesses that are serious about building topical authority and winning in competitive niches. It's a strategic tool, not just a tactical one.&lt;/p&gt;\n\n&lt;h4&gt;Pros &amp; Cons:&lt;/h4&gt;\n&lt;ul&gt;\n    &lt;li&gt;&lt;strong&gt;Pros:&lt;/strong&gt; Unparalleled for strategic content planning and building topical authority. Excellent for identifying content gaps and prioritizing updates. Data-rich and highly detailed.&lt;/li&gt;\n    &lt;li&gt;&lt;strong&gt;Cons:&lt;/strong&gt; Steep learning curve. The pricing is geared towards enterprise clients and can be prohibitive for smaller businesses or individuals.&lt;/li&gt;\n&lt;/ul&gt;\n\n&lt;h4&gt;2025 Outlook:&lt;/h4&gt;\n&lt;p&gt;As SEO moves further away from a keyword-centric model to a topic-centric one, MarketMuse's approach will become the standard. Its ability to plan and measure topical authority at scale is a significant competitive advantage. Expect them to enhance their AI to better predict the ROI of specific content initiatives.&lt;/p&gt;\n\n\n&lt;h3&gt;5. Alli AI: The Technical SEO Automation Specialist&lt;/h3&gt;\n&lt;p&gt;Technical SEO is often the most intimidating aspect of optimization, requiring specialized knowledge and development resources. &lt;a href=\"https://alli.ai/\" target=\"blank\"&gt;Alli AI&lt;/a&gt; aims to democratize and automate this process. It's an AI-powered platform that can not only audit your site for technical issues but can also deploy fixes and optimizations in real-time with minimal human intervention.&lt;/p&gt;\n\n&lt;h4&gt;Key AI-Powered Features:&lt;/h4&gt;\n&lt;ul&gt;\n    &lt;li&gt;&lt;strong&gt;Bulk On-Page Optimization:&lt;/strong&gt; Alli AI can instantly deploy changes to thousands of pages. This includes optimizing title tags, meta descriptions, and heading structures based on its AI analysis.&lt;/li&gt;\n    &lt;li&gt;&lt;strong&gt;Automatic Internal Linking:&lt;/strong&gt; It intelligently analyzes your site structure and content to build relevant internal links automatically, helping to distribute link equity and improve crawlability.&lt;/li&gt;\n    &lt;li&gt;&lt;strong&gt;Schema Markup Deployment:&lt;/strong&gt; The platform can automatically generate and deploy sophisticated schema markup across your site, helping you earn rich snippets in the search results without needing to write a single line of code.&lt;/li&gt;\n    &lt;li&gt;&lt;strong&gt;AI-Powered Code Optimization:&lt;/strong&gt; Alli AI can make real-time code optimizations to improve site speed and performance, a critical ranking factor.&lt;/li&gt;\n&lt;/ul&gt;\n\n&lt;h4&gt;Who It's For:&lt;/h4&gt;\n&lt;p&gt;Large e-commerce sites, enterprise websites with thousands of pages, and SEO agencies managing multiple clients. It's a massive time-saver for anyone who finds technical SEO to be a bottleneck.&lt;/p&gt;\n\n&lt;h4&gt;Pros &amp; Cons:&lt;/h4&gt;\n&lt;ul&gt;\n    &lt;li&gt;&lt;strong&gt;Pros:&lt;/strong&gt; Can implement technical fixes at a scale that is impossible for humans. Dramatically reduces reliance on development teams. Easy to deploy via a simple code snippet.&lt;/li&gt;\n    &lt;li&gt;&lt;strong&gt;Cons:&lt;/strong&gt; The idea of an AI making site-wide code changes can be unnerving for some; it requires trust in the platform. It's focused purely on technical and on-page SEO, so it doesn't cover content strategy or off-page SEO.&lt;/li&gt;\n&lt;/ul&gt;\n\n&lt;h4&gt;2025 Outlook:&lt;/h4&gt;\n&lt;p&gt;Automation is the future of technical SEO. As websites become more complex, tools like Alli AI will be essential for maintaining a baseline of technical health. In 2025, expect these tools to become even smarter, potentially A/B testing different on-page optimizations automatically to find the highest-performing variations.&lt;/p&gt;\n\n&lt;h2&gt;Comparison Table: Choosing Your AI SEO Tool&lt;/h2&gt;\n&lt;p&gt;To help you decide which tool is the right starting point for you, here’s a side-by-side comparison:&lt;/p&gt;\n\n&lt;table style=\"width:100%; border-collapse: collapse;\"&gt;\n  &lt;tr style=\"background-color:#f2f2f2;\"&gt;\n    &lt;th style=\"border: 1px solid #ddd; padding: 8px; text-align: left;\"&gt;Tool&lt;/th&gt;\n    &lt;th style=\"border: 1px solid #ddd; padding: 8px; text-align: left;\"&gt;Best For&lt;/th&gt;\n    &lt;th style=\"border: 1px solid #ddd; padding: 8px; text-align: left;\"&gt;Key AI Feature&lt;/th&gt;\n    &lt;th style=\"border: 1px solid #ddd; padding: 8px; text-align: left;\"&gt;Pricing Model&lt;/th&gt;\n    &lt;th style=\"border: 1px solid #ddd; padding: 8px; text-align: left;\"&gt;Learning Curve&lt;/th&gt;\n  &lt;/tr&gt;\n  &lt;tr&gt;\n    &lt;td style=\"border: 1px solid #ddd; padding: 8px;\"&gt;&lt;strong&gt;&lt;a href=\"https://surferseo.com/\" target=\"blank\"&gt;Surfer SEO&lt;/a&gt;&lt;/strong&gt;&lt;/td&gt;\n    &lt;td style=\"border: 1px solid #ddd; padding: 8px;\"&gt;Content Creation &amp; On-Page Optimization&lt;/td&gt;\n    &lt;td style=\"border: 1px solid #ddd; padding: 8px;\"&gt;Real-time Content Editor with 500+ factor analysis&lt;/td&gt;\n    &lt;td style=\"border: 1px solid #ddd; padding: 8px;\"&gt;Monthly Subscription (Tiered)&lt;/td&gt;\n    &lt;td style=\"border: 1px solid #ddd; padding: 8px;\"&gt;Low to Medium&lt;/td&gt;\n  &lt;/tr&gt;\n  &lt;tr&gt;\n    &lt;td style=\"border: 1px solid #ddd; padding: 8px;\"&gt;&lt;strong&gt;&lt;a href=\"https://openai.com/chatgpt/\" target=\"blank\"&gt;ChatGPT-4o&lt;/a&gt;&lt;/strong&gt;&lt;/td&gt;\n    &lt;td style=\"border: 1px solid #ddd; padding: 8px;\"&gt;Scaling Content Production &amp; SEO Tasks&lt;/td&gt;\n    &lt;td style=\"border: 1px solid #ddd; padding: 8px;\"&gt;High-quality generative text for any purpose&lt;/td&gt;\n    &lt;td style=\"border: 1px solid #ddd; padding: 8px;\"&gt;Freemium / Monthly Subscription&lt;/td&gt;\n    &lt;td style=\"border: 1px solid #ddd; padding: 8px;\"&gt;Low&lt;/td&gt;\n  &lt;/tr&gt;\n  &lt;tr&gt;\n    &lt;td style=\"border: 1px solid #ddd; padding: 8px;\"&gt;&lt;strong&gt;&lt;a href=\"https://www.semrush.com/\" target=\"blank\"&gt;Semrush&lt;/a&gt;&lt;/strong&gt;&lt;/td&gt;\n    &lt;td style=\"border: 1px solid #ddd; padding: 8px;\"&gt;All-in-One SEO Management&lt;/td&gt;\n    &lt;td style=\"border: 1px solid #ddd; padding: 8px;\"&gt;AI-enhanced competitive analysis and keyword intent&lt;/td&gt;\n    &lt;td style=\"border: 1px solid #ddd; padding: 8px;\"&gt;Monthly Subscription (Tiered)&lt;/td&gt;\n    &lt;td style=\"border: 1px solid #ddd; padding: 8px;\"&gt;Medium to High&lt;/td&gt;\n  &lt;/tr&gt;\n  &lt;tr&gt;\n    &lt;td style=\"border: 1px solid #ddd; padding: 8px;\"&gt;&lt;strong&gt;&lt;a href=\"https://www.marketmuse.com/\" target=\"blank\"&gt;MarketMuse&lt;/a&gt;&lt;/strong&gt;&lt;/td&gt;\n    &lt;td style=\"border: 1px solid #ddd; padding: 8px;\"&gt;Content Strategy &amp; Topical Authority&lt;/td&gt;\n    &lt;td style=\"border: 1px solid #ddd; padding: 8px;\"&gt;Patented Topic Modeling and Content Auditing&lt;/td&gt;\n    &lt;td style=\"border: 1px solid #ddd; padding: 8px;\"&gt;Premium / Enterprise&lt;/td&gt;\n    &lt;td style=\"border: 1px solid #ddd; padding: 8px;\"&gt;High&lt;/td&gt;\n  &lt;/tr&gt;\n  &lt;tr&gt;\n    &lt;td style=\"border: 1px solid #ddd; padding: 8px;\"&gt;&lt;strong&gt;&lt;a href=\"https://alli.ai/\" target=\"_blank\"&gt;Alli AI&lt;/a&gt;&lt;/strong&gt;&lt;/td&gt;\n    &lt;td style=\"border: 1px solid #ddd; padding: 8px;\"&gt;Automating Technical SEO&lt;/td&gt;\n    &lt;td style=\"border: 1px solid #ddd; padding: 8px;\"&gt;Real-time code optimization and bulk deployment&lt;/td&gt;\n    &lt;td style=\"border: 1px solid #ddd; padding: 8px;\"&gt;Monthly Subscription (Usage-based)&lt;/td&gt;\n    &lt;td style=\"border: 1px solid #ddd; padding: 8px;\"&gt;Low&lt;/td&gt;\n  &lt;/tr&gt;\n&lt;/table&gt;\n\n&lt;h2&gt;The Future of SEO: AI, Ethics, and the Human Touch&lt;/h2&gt;\n&lt;p&gt;As we integrate these powerful tools into our workflows, it's crucial to address the ethical implications. The goal of using AI in SEO should be to create better, more helpful content for users—not to generate low-quality spam. Google's helpful content updates are specifically designed to penalize content that is written &lt;em&gt;for&lt;/em&gt; search engines instead of &lt;em&gt;for&lt;/em&gt; people. AI is a powerful amplifier; it can amplify great strategy, but it can also amplify poor strategy.&lt;/p&gt;\n\n&lt;p&gt;The most successful SEOs of 2025 will not be those who let AI do all the work. They will be the ones who master the art of human-AI collaboration. They will use AI to:&lt;/p&gt;\n&lt;ul&gt;\n    &lt;li&gt;Handle the 80% of work that is data analysis and repetitive tasks.&lt;/li&gt;\n    &lt;li&gt;Free up their time to focus on the 20% that requires human creativity, strategic thinking, brand storytelling, and building genuine relationships (for link building).&lt;/li&gt;\n    &lt;li&gt;Fact-check, edit, and infuse AI-generated content with unique experiences, expertise, authority, and trustworthiness (E-E-A-T).&lt;/li&gt;\n&lt;/ul&gt;\n&lt;p&gt;AI is not a replacement for an SEO professional; it is a force multiplier. It automates the science so you can focus on the art.&lt;/p&gt;\n\n&lt;h2&gt;Conclusion: Your SEO Journey in 2025 Starts Now&lt;/h2&gt;\n&lt;p&gt;The AI wave is here, and it's reshaping the search landscape before our very eyes. To succeed in 2025 and beyond, embracing these technologies is not just recommended—it's essential. The five tools we've explored—&lt;strong&gt;Surfer SEO, ChatGPT, Semrush, MarketMuse, and Alli AI&lt;/strong&gt;—each represent a best-in-class solution for a critical area of modern SEO.&lt;/p&gt;\n\n&lt;p&gt;From crafting perfectly optimized content and scaling production to devising high-level strategy and automating technical fixes, these platforms provide the leverage you need to compete in an increasingly complex digital ecosystem. The marathon of SEO continues, but with AI as your co-pilot, you can run faster, smarter, and more efficiently than ever before.&lt;/p&gt;\n\n&lt;p&gt;Don't wait for the future to arrive. The tools are here, the strategies are clear, and the opportunity is immense. Pick one area of your SEO workflow that feels slow or inefficient, explore the relevant tool from this list, and start experimenting. Your journey to mastering SEO in 2025 begins with that first step.&lt;/p&gt;",</w:t>
      </w:r>
    </w:p>
    <w:p>
      <w:r>
        <w:t>"word_count": "2985"</w:t>
      </w:r>
    </w:p>
    <w:p>
      <w:r>
        <w:t>},</w:t>
      </w:r>
    </w:p>
    <w:p>
      <w:r>
        <w:t>"seo_meta": {</w:t>
      </w:r>
    </w:p>
    <w:p>
      <w:r>
        <w:t>"meta_title": "Top 5 AI Tools for SEO in 2025.",</w:t>
      </w:r>
    </w:p>
    <w:p>
      <w:r>
        <w:t>"meta_description": "Discover the top 5 AI tools for SEO that will dominate in 2025. Our expert guide reviews Surfer SEO, ChatGPT, Semrush, and more to help you automate tasks and boost rankings."</w:t>
      </w:r>
    </w:p>
    <w:p>
      <w:r>
        <w:t>}</w:t>
      </w:r>
    </w:p>
    <w:p>
      <w:r>
        <w:t>}</w:t>
      </w:r>
    </w:p>
    <w:p>
      <w:r>
        <w: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